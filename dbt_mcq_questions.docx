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dbt (dbt Cloud) Knowledge Check - MCQs</w:t>
      </w:r>
    </w:p>
    <w:p>
      <w:r>
        <w:t>1. What does dbt stand for?</w:t>
      </w:r>
    </w:p>
    <w:p>
      <w:pPr>
        <w:pStyle w:val="ListBullet"/>
      </w:pPr>
      <w:r>
        <w:t>A. Data Build Tool</w:t>
      </w:r>
    </w:p>
    <w:p>
      <w:pPr>
        <w:pStyle w:val="ListBullet"/>
      </w:pPr>
      <w:r>
        <w:t>B. Database Binary Tracker</w:t>
      </w:r>
    </w:p>
    <w:p>
      <w:pPr>
        <w:pStyle w:val="ListBullet"/>
      </w:pPr>
      <w:r>
        <w:t>C. Data Batch Transformer</w:t>
      </w:r>
    </w:p>
    <w:p>
      <w:pPr>
        <w:pStyle w:val="ListBullet"/>
      </w:pPr>
      <w:r>
        <w:t>D. Data Bucket Tool</w:t>
      </w:r>
    </w:p>
    <w:p>
      <w:r>
        <w:t>Answer: A</w:t>
        <w:br/>
      </w:r>
    </w:p>
    <w:p>
      <w:r>
        <w:t>2. What is the primary purpose of dbt?</w:t>
      </w:r>
    </w:p>
    <w:p>
      <w:pPr>
        <w:pStyle w:val="ListBullet"/>
      </w:pPr>
      <w:r>
        <w:t>A. Real-time data ingestion</w:t>
      </w:r>
    </w:p>
    <w:p>
      <w:pPr>
        <w:pStyle w:val="ListBullet"/>
      </w:pPr>
      <w:r>
        <w:t>B. Data transformation using SQL</w:t>
      </w:r>
    </w:p>
    <w:p>
      <w:pPr>
        <w:pStyle w:val="ListBullet"/>
      </w:pPr>
      <w:r>
        <w:t>C. Data storage</w:t>
      </w:r>
    </w:p>
    <w:p>
      <w:pPr>
        <w:pStyle w:val="ListBullet"/>
      </w:pPr>
      <w:r>
        <w:t>D. Data visualization</w:t>
      </w:r>
    </w:p>
    <w:p>
      <w:r>
        <w:t>Answer: B</w:t>
        <w:br/>
      </w:r>
    </w:p>
    <w:p>
      <w:r>
        <w:t>3. Which type of language is primarily used to write dbt models?</w:t>
      </w:r>
    </w:p>
    <w:p>
      <w:pPr>
        <w:pStyle w:val="ListBullet"/>
      </w:pPr>
      <w:r>
        <w:t>A. Python</w:t>
      </w:r>
    </w:p>
    <w:p>
      <w:pPr>
        <w:pStyle w:val="ListBullet"/>
      </w:pPr>
      <w:r>
        <w:t>B. Scala</w:t>
      </w:r>
    </w:p>
    <w:p>
      <w:pPr>
        <w:pStyle w:val="ListBullet"/>
      </w:pPr>
      <w:r>
        <w:t>C. SQL</w:t>
      </w:r>
    </w:p>
    <w:p>
      <w:pPr>
        <w:pStyle w:val="ListBullet"/>
      </w:pPr>
      <w:r>
        <w:t>D. R</w:t>
      </w:r>
    </w:p>
    <w:p>
      <w:r>
        <w:t>Answer: C</w:t>
        <w:br/>
      </w:r>
    </w:p>
    <w:p>
      <w:r>
        <w:t>4. Which command is used to execute dbt models?</w:t>
      </w:r>
    </w:p>
    <w:p>
      <w:pPr>
        <w:pStyle w:val="ListBullet"/>
      </w:pPr>
      <w:r>
        <w:t>A. dbt run</w:t>
      </w:r>
    </w:p>
    <w:p>
      <w:pPr>
        <w:pStyle w:val="ListBullet"/>
      </w:pPr>
      <w:r>
        <w:t>B. dbt execute</w:t>
      </w:r>
    </w:p>
    <w:p>
      <w:pPr>
        <w:pStyle w:val="ListBullet"/>
      </w:pPr>
      <w:r>
        <w:t>C. dbt transform</w:t>
      </w:r>
    </w:p>
    <w:p>
      <w:pPr>
        <w:pStyle w:val="ListBullet"/>
      </w:pPr>
      <w:r>
        <w:t>D. dbt start</w:t>
      </w:r>
    </w:p>
    <w:p>
      <w:r>
        <w:t>Answer: A</w:t>
        <w:br/>
      </w:r>
    </w:p>
    <w:p>
      <w:r>
        <w:t>5. What is the dbt command to check if your project is correctly set up?</w:t>
      </w:r>
    </w:p>
    <w:p>
      <w:pPr>
        <w:pStyle w:val="ListBullet"/>
      </w:pPr>
      <w:r>
        <w:t>A. dbt verify</w:t>
      </w:r>
    </w:p>
    <w:p>
      <w:pPr>
        <w:pStyle w:val="ListBullet"/>
      </w:pPr>
      <w:r>
        <w:t>B. dbt init</w:t>
      </w:r>
    </w:p>
    <w:p>
      <w:pPr>
        <w:pStyle w:val="ListBullet"/>
      </w:pPr>
      <w:r>
        <w:t>C. dbt check</w:t>
      </w:r>
    </w:p>
    <w:p>
      <w:pPr>
        <w:pStyle w:val="ListBullet"/>
      </w:pPr>
      <w:r>
        <w:t>D. dbt debug</w:t>
      </w:r>
    </w:p>
    <w:p>
      <w:r>
        <w:t>Answer: D</w:t>
        <w:br/>
      </w:r>
    </w:p>
    <w:p>
      <w:r>
        <w:t>6. Where are dbt models typically stored in a dbt project directory?</w:t>
      </w:r>
    </w:p>
    <w:p>
      <w:pPr>
        <w:pStyle w:val="ListBullet"/>
      </w:pPr>
      <w:r>
        <w:t>A. /data</w:t>
      </w:r>
    </w:p>
    <w:p>
      <w:pPr>
        <w:pStyle w:val="ListBullet"/>
      </w:pPr>
      <w:r>
        <w:t>B. /models</w:t>
      </w:r>
    </w:p>
    <w:p>
      <w:pPr>
        <w:pStyle w:val="ListBullet"/>
      </w:pPr>
      <w:r>
        <w:t>C. /sql</w:t>
      </w:r>
    </w:p>
    <w:p>
      <w:pPr>
        <w:pStyle w:val="ListBullet"/>
      </w:pPr>
      <w:r>
        <w:t>D. /scripts</w:t>
      </w:r>
    </w:p>
    <w:p>
      <w:r>
        <w:t>Answer: B</w:t>
        <w:br/>
      </w:r>
    </w:p>
    <w:p>
      <w:r>
        <w:t>7. What file defines your dbt project configuration?</w:t>
      </w:r>
    </w:p>
    <w:p>
      <w:pPr>
        <w:pStyle w:val="ListBullet"/>
      </w:pPr>
      <w:r>
        <w:t>A. dbt.json</w:t>
      </w:r>
    </w:p>
    <w:p>
      <w:pPr>
        <w:pStyle w:val="ListBullet"/>
      </w:pPr>
      <w:r>
        <w:t>B. dbt_project.yaml</w:t>
      </w:r>
    </w:p>
    <w:p>
      <w:pPr>
        <w:pStyle w:val="ListBullet"/>
      </w:pPr>
      <w:r>
        <w:t>C. config.yaml</w:t>
      </w:r>
    </w:p>
    <w:p>
      <w:pPr>
        <w:pStyle w:val="ListBullet"/>
      </w:pPr>
      <w:r>
        <w:t>D. manifest.json</w:t>
      </w:r>
    </w:p>
    <w:p>
      <w:r>
        <w:t>Answer: B</w:t>
        <w:br/>
      </w:r>
    </w:p>
    <w:p>
      <w:r>
        <w:t>8. What are 'sources' used for in dbt?</w:t>
      </w:r>
    </w:p>
    <w:p>
      <w:pPr>
        <w:pStyle w:val="ListBullet"/>
      </w:pPr>
      <w:r>
        <w:t>A. To define external data transformations</w:t>
      </w:r>
    </w:p>
    <w:p>
      <w:pPr>
        <w:pStyle w:val="ListBullet"/>
      </w:pPr>
      <w:r>
        <w:t>B. To track raw data in your warehouse</w:t>
      </w:r>
    </w:p>
    <w:p>
      <w:pPr>
        <w:pStyle w:val="ListBullet"/>
      </w:pPr>
      <w:r>
        <w:t>C. To create dashboards</w:t>
      </w:r>
    </w:p>
    <w:p>
      <w:pPr>
        <w:pStyle w:val="ListBullet"/>
      </w:pPr>
      <w:r>
        <w:t>D. To schedule jobs</w:t>
      </w:r>
    </w:p>
    <w:p>
      <w:r>
        <w:t>Answer: B</w:t>
        <w:br/>
      </w:r>
    </w:p>
    <w:p>
      <w:r>
        <w:t>9. What is the purpose of a `ref()` function in dbt?</w:t>
      </w:r>
    </w:p>
    <w:p>
      <w:pPr>
        <w:pStyle w:val="ListBullet"/>
      </w:pPr>
      <w:r>
        <w:t>A. To define a SQL column</w:t>
      </w:r>
    </w:p>
    <w:p>
      <w:pPr>
        <w:pStyle w:val="ListBullet"/>
      </w:pPr>
      <w:r>
        <w:t>B. To reference another dbt model</w:t>
      </w:r>
    </w:p>
    <w:p>
      <w:pPr>
        <w:pStyle w:val="ListBullet"/>
      </w:pPr>
      <w:r>
        <w:t>C. To execute raw SQL</w:t>
      </w:r>
    </w:p>
    <w:p>
      <w:pPr>
        <w:pStyle w:val="ListBullet"/>
      </w:pPr>
      <w:r>
        <w:t>D. To connect to external APIs</w:t>
      </w:r>
    </w:p>
    <w:p>
      <w:r>
        <w:t>Answer: B</w:t>
        <w:br/>
      </w:r>
    </w:p>
    <w:p>
      <w:r>
        <w:t>10. Which file is used to define reusable SQL expressions in dbt?</w:t>
      </w:r>
    </w:p>
    <w:p>
      <w:pPr>
        <w:pStyle w:val="ListBullet"/>
      </w:pPr>
      <w:r>
        <w:t>A. models.sql</w:t>
      </w:r>
    </w:p>
    <w:p>
      <w:pPr>
        <w:pStyle w:val="ListBullet"/>
      </w:pPr>
      <w:r>
        <w:t>B. macros.sql</w:t>
      </w:r>
    </w:p>
    <w:p>
      <w:pPr>
        <w:pStyle w:val="ListBullet"/>
      </w:pPr>
      <w:r>
        <w:t>C. sources.sql</w:t>
      </w:r>
    </w:p>
    <w:p>
      <w:pPr>
        <w:pStyle w:val="ListBullet"/>
      </w:pPr>
      <w:r>
        <w:t>D. metrics.sql</w:t>
      </w:r>
    </w:p>
    <w:p>
      <w:r>
        <w:t>Answer: B</w:t>
        <w:br/>
      </w:r>
    </w:p>
    <w:p>
      <w:r>
        <w:t>11. What does the `dbt build` command do?</w:t>
      </w:r>
    </w:p>
    <w:p>
      <w:pPr>
        <w:pStyle w:val="ListBullet"/>
      </w:pPr>
      <w:r>
        <w:t>A. Builds dashboards</w:t>
      </w:r>
    </w:p>
    <w:p>
      <w:pPr>
        <w:pStyle w:val="ListBullet"/>
      </w:pPr>
      <w:r>
        <w:t>B. Runs models, tests, and seeds</w:t>
      </w:r>
    </w:p>
    <w:p>
      <w:pPr>
        <w:pStyle w:val="ListBullet"/>
      </w:pPr>
      <w:r>
        <w:t>C. Executes only seeds</w:t>
      </w:r>
    </w:p>
    <w:p>
      <w:pPr>
        <w:pStyle w:val="ListBullet"/>
      </w:pPr>
      <w:r>
        <w:t>D. Executes only tests</w:t>
      </w:r>
    </w:p>
    <w:p>
      <w:r>
        <w:t>Answer: B</w:t>
        <w:br/>
      </w:r>
    </w:p>
    <w:p>
      <w:r>
        <w:t>12. What is a dbt 'seed'?</w:t>
      </w:r>
    </w:p>
    <w:p>
      <w:pPr>
        <w:pStyle w:val="ListBullet"/>
      </w:pPr>
      <w:r>
        <w:t>A. A type of test</w:t>
      </w:r>
    </w:p>
    <w:p>
      <w:pPr>
        <w:pStyle w:val="ListBullet"/>
      </w:pPr>
      <w:r>
        <w:t>B. A small model</w:t>
      </w:r>
    </w:p>
    <w:p>
      <w:pPr>
        <w:pStyle w:val="ListBullet"/>
      </w:pPr>
      <w:r>
        <w:t>C. A CSV file loaded as a table</w:t>
      </w:r>
    </w:p>
    <w:p>
      <w:pPr>
        <w:pStyle w:val="ListBullet"/>
      </w:pPr>
      <w:r>
        <w:t>D. A schema file</w:t>
      </w:r>
    </w:p>
    <w:p>
      <w:r>
        <w:t>Answer: C</w:t>
        <w:br/>
      </w:r>
    </w:p>
    <w:p>
      <w:r>
        <w:t>13. In dbt Cloud, which role is responsible for managing users and permissions?</w:t>
      </w:r>
    </w:p>
    <w:p>
      <w:pPr>
        <w:pStyle w:val="ListBullet"/>
      </w:pPr>
      <w:r>
        <w:t>A. Developer</w:t>
      </w:r>
    </w:p>
    <w:p>
      <w:pPr>
        <w:pStyle w:val="ListBullet"/>
      </w:pPr>
      <w:r>
        <w:t>B. Admin</w:t>
      </w:r>
    </w:p>
    <w:p>
      <w:pPr>
        <w:pStyle w:val="ListBullet"/>
      </w:pPr>
      <w:r>
        <w:t>C. Editor</w:t>
      </w:r>
    </w:p>
    <w:p>
      <w:pPr>
        <w:pStyle w:val="ListBullet"/>
      </w:pPr>
      <w:r>
        <w:t>D. Operator</w:t>
      </w:r>
    </w:p>
    <w:p>
      <w:r>
        <w:t>Answer: B</w:t>
        <w:br/>
      </w:r>
    </w:p>
    <w:p>
      <w:r>
        <w:t>14. Which warehouse type is supported by dbt and Databricks?</w:t>
      </w:r>
    </w:p>
    <w:p>
      <w:pPr>
        <w:pStyle w:val="ListBullet"/>
      </w:pPr>
      <w:r>
        <w:t>A. Snowflake only</w:t>
      </w:r>
    </w:p>
    <w:p>
      <w:pPr>
        <w:pStyle w:val="ListBullet"/>
      </w:pPr>
      <w:r>
        <w:t>B. Redshift only</w:t>
      </w:r>
    </w:p>
    <w:p>
      <w:pPr>
        <w:pStyle w:val="ListBullet"/>
      </w:pPr>
      <w:r>
        <w:t>C. Databricks SQL Warehouse</w:t>
      </w:r>
    </w:p>
    <w:p>
      <w:pPr>
        <w:pStyle w:val="ListBullet"/>
      </w:pPr>
      <w:r>
        <w:t>D. BigQuery only</w:t>
      </w:r>
    </w:p>
    <w:p>
      <w:r>
        <w:t>Answer: C</w:t>
        <w:br/>
      </w:r>
    </w:p>
    <w:p>
      <w:r>
        <w:t>15. What is a dbt 'test'?</w:t>
      </w:r>
    </w:p>
    <w:p>
      <w:pPr>
        <w:pStyle w:val="ListBullet"/>
      </w:pPr>
      <w:r>
        <w:t>A. A way to run dbt models</w:t>
      </w:r>
    </w:p>
    <w:p>
      <w:pPr>
        <w:pStyle w:val="ListBullet"/>
      </w:pPr>
      <w:r>
        <w:t>B. A query to validate data assumptions</w:t>
      </w:r>
    </w:p>
    <w:p>
      <w:pPr>
        <w:pStyle w:val="ListBullet"/>
      </w:pPr>
      <w:r>
        <w:t>C. A Python function</w:t>
      </w:r>
    </w:p>
    <w:p>
      <w:pPr>
        <w:pStyle w:val="ListBullet"/>
      </w:pPr>
      <w:r>
        <w:t>D. A way to monitor dashboards</w:t>
      </w:r>
    </w:p>
    <w:p>
      <w:r>
        <w:t>Answer: B</w:t>
        <w:br/>
      </w:r>
    </w:p>
    <w:p>
      <w:r>
        <w:t>16. Which of the following is an example of a dbt generic test?</w:t>
      </w:r>
    </w:p>
    <w:p>
      <w:pPr>
        <w:pStyle w:val="ListBullet"/>
      </w:pPr>
      <w:r>
        <w:t>A. unique</w:t>
      </w:r>
    </w:p>
    <w:p>
      <w:pPr>
        <w:pStyle w:val="ListBullet"/>
      </w:pPr>
      <w:r>
        <w:t>B. snapshot</w:t>
      </w:r>
    </w:p>
    <w:p>
      <w:pPr>
        <w:pStyle w:val="ListBullet"/>
      </w:pPr>
      <w:r>
        <w:t>C. build</w:t>
      </w:r>
    </w:p>
    <w:p>
      <w:pPr>
        <w:pStyle w:val="ListBullet"/>
      </w:pPr>
      <w:r>
        <w:t>D. profile</w:t>
      </w:r>
    </w:p>
    <w:p>
      <w:r>
        <w:t>Answer: A</w:t>
        <w:br/>
      </w:r>
    </w:p>
    <w:p>
      <w:r>
        <w:t>17. What does the `dbt snapshot` feature do?</w:t>
      </w:r>
    </w:p>
    <w:p>
      <w:pPr>
        <w:pStyle w:val="ListBullet"/>
      </w:pPr>
      <w:r>
        <w:t>A. Takes a backup of your dbt project</w:t>
      </w:r>
    </w:p>
    <w:p>
      <w:pPr>
        <w:pStyle w:val="ListBullet"/>
      </w:pPr>
      <w:r>
        <w:t>B. Creates versioned historical records</w:t>
      </w:r>
    </w:p>
    <w:p>
      <w:pPr>
        <w:pStyle w:val="ListBullet"/>
      </w:pPr>
      <w:r>
        <w:t>C. Captures visualizations</w:t>
      </w:r>
    </w:p>
    <w:p>
      <w:pPr>
        <w:pStyle w:val="ListBullet"/>
      </w:pPr>
      <w:r>
        <w:t>D. Updates seed files</w:t>
      </w:r>
    </w:p>
    <w:p>
      <w:r>
        <w:t>Answer: B</w:t>
        <w:br/>
      </w:r>
    </w:p>
    <w:p>
      <w:r>
        <w:t>18. How does dbt enable environment-specific configurations?</w:t>
      </w:r>
    </w:p>
    <w:p>
      <w:pPr>
        <w:pStyle w:val="ListBullet"/>
      </w:pPr>
      <w:r>
        <w:t>A. With `.env` files</w:t>
      </w:r>
    </w:p>
    <w:p>
      <w:pPr>
        <w:pStyle w:val="ListBullet"/>
      </w:pPr>
      <w:r>
        <w:t>B. Using Jinja and `target` variables</w:t>
      </w:r>
    </w:p>
    <w:p>
      <w:pPr>
        <w:pStyle w:val="ListBullet"/>
      </w:pPr>
      <w:r>
        <w:t>C. Through a config.yaml</w:t>
      </w:r>
    </w:p>
    <w:p>
      <w:pPr>
        <w:pStyle w:val="ListBullet"/>
      </w:pPr>
      <w:r>
        <w:t>D. Via JSON files</w:t>
      </w:r>
    </w:p>
    <w:p>
      <w:r>
        <w:t>Answer: B</w:t>
        <w:br/>
      </w:r>
    </w:p>
    <w:p>
      <w:r>
        <w:t>19. Which command is used to run tests in dbt?</w:t>
      </w:r>
    </w:p>
    <w:p>
      <w:pPr>
        <w:pStyle w:val="ListBullet"/>
      </w:pPr>
      <w:r>
        <w:t>A. dbt validate</w:t>
      </w:r>
    </w:p>
    <w:p>
      <w:pPr>
        <w:pStyle w:val="ListBullet"/>
      </w:pPr>
      <w:r>
        <w:t>B. dbt check</w:t>
      </w:r>
    </w:p>
    <w:p>
      <w:pPr>
        <w:pStyle w:val="ListBullet"/>
      </w:pPr>
      <w:r>
        <w:t>C. dbt test</w:t>
      </w:r>
    </w:p>
    <w:p>
      <w:pPr>
        <w:pStyle w:val="ListBullet"/>
      </w:pPr>
      <w:r>
        <w:t>D. dbt qa</w:t>
      </w:r>
    </w:p>
    <w:p>
      <w:r>
        <w:t>Answer: C</w:t>
        <w:br/>
      </w:r>
    </w:p>
    <w:p>
      <w:r>
        <w:t>20. What does the `on-run-start` hook do in dbt?</w:t>
      </w:r>
    </w:p>
    <w:p>
      <w:pPr>
        <w:pStyle w:val="ListBullet"/>
      </w:pPr>
      <w:r>
        <w:t>A. Runs models in sequence</w:t>
      </w:r>
    </w:p>
    <w:p>
      <w:pPr>
        <w:pStyle w:val="ListBullet"/>
      </w:pPr>
      <w:r>
        <w:t>B. Executes code before any models run</w:t>
      </w:r>
    </w:p>
    <w:p>
      <w:pPr>
        <w:pStyle w:val="ListBullet"/>
      </w:pPr>
      <w:r>
        <w:t>C. Builds docs automatically</w:t>
      </w:r>
    </w:p>
    <w:p>
      <w:pPr>
        <w:pStyle w:val="ListBullet"/>
      </w:pPr>
      <w:r>
        <w:t>D. Loads all seeds</w:t>
      </w:r>
    </w:p>
    <w:p>
      <w:r>
        <w:t>Answer: B</w:t>
        <w:br/>
      </w:r>
    </w:p>
    <w:p>
      <w:r>
        <w:t>21. What is the purpose of the `profiles.yml` file in dbt?</w:t>
      </w:r>
    </w:p>
    <w:p>
      <w:pPr>
        <w:pStyle w:val="ListBullet"/>
      </w:pPr>
      <w:r>
        <w:t>A. Defines deployment schedules</w:t>
      </w:r>
    </w:p>
    <w:p>
      <w:pPr>
        <w:pStyle w:val="ListBullet"/>
      </w:pPr>
      <w:r>
        <w:t>B. Stores connection credentials</w:t>
      </w:r>
    </w:p>
    <w:p>
      <w:pPr>
        <w:pStyle w:val="ListBullet"/>
      </w:pPr>
      <w:r>
        <w:t>C. Lists all tests</w:t>
      </w:r>
    </w:p>
    <w:p>
      <w:pPr>
        <w:pStyle w:val="ListBullet"/>
      </w:pPr>
      <w:r>
        <w:t>D. Contains documentation</w:t>
      </w:r>
    </w:p>
    <w:p>
      <w:r>
        <w:t>Answer: B</w:t>
        <w:br/>
      </w:r>
    </w:p>
    <w:p>
      <w:r>
        <w:t>22. What is the use of `dbt docs generate`?</w:t>
      </w:r>
    </w:p>
    <w:p>
      <w:pPr>
        <w:pStyle w:val="ListBullet"/>
      </w:pPr>
      <w:r>
        <w:t>A. Generates PDF reports</w:t>
      </w:r>
    </w:p>
    <w:p>
      <w:pPr>
        <w:pStyle w:val="ListBullet"/>
      </w:pPr>
      <w:r>
        <w:t>B. Creates test cases</w:t>
      </w:r>
    </w:p>
    <w:p>
      <w:pPr>
        <w:pStyle w:val="ListBullet"/>
      </w:pPr>
      <w:r>
        <w:t>C. Generates HTML documentation</w:t>
      </w:r>
    </w:p>
    <w:p>
      <w:pPr>
        <w:pStyle w:val="ListBullet"/>
      </w:pPr>
      <w:r>
        <w:t>D. Builds tables</w:t>
      </w:r>
    </w:p>
    <w:p>
      <w:r>
        <w:t>Answer: C</w:t>
        <w:br/>
      </w:r>
    </w:p>
    <w:p>
      <w:r>
        <w:t>23. How can you schedule dbt runs in dbt Cloud?</w:t>
      </w:r>
    </w:p>
    <w:p>
      <w:pPr>
        <w:pStyle w:val="ListBullet"/>
      </w:pPr>
      <w:r>
        <w:t>A. With a CRON expression</w:t>
      </w:r>
    </w:p>
    <w:p>
      <w:pPr>
        <w:pStyle w:val="ListBullet"/>
      </w:pPr>
      <w:r>
        <w:t>B. By using Python scripts</w:t>
      </w:r>
    </w:p>
    <w:p>
      <w:pPr>
        <w:pStyle w:val="ListBullet"/>
      </w:pPr>
      <w:r>
        <w:t>C. Using airflow exclusively</w:t>
      </w:r>
    </w:p>
    <w:p>
      <w:pPr>
        <w:pStyle w:val="ListBullet"/>
      </w:pPr>
      <w:r>
        <w:t>D. Only via terminal</w:t>
      </w:r>
    </w:p>
    <w:p>
      <w:r>
        <w:t>Answer: A</w:t>
        <w:br/>
      </w:r>
    </w:p>
    <w:p>
      <w:r>
        <w:t>24. What’s the role of the Jinja templating engine in dbt?</w:t>
      </w:r>
    </w:p>
    <w:p>
      <w:pPr>
        <w:pStyle w:val="ListBullet"/>
      </w:pPr>
      <w:r>
        <w:t>A. Compiles SQL into JavaScript</w:t>
      </w:r>
    </w:p>
    <w:p>
      <w:pPr>
        <w:pStyle w:val="ListBullet"/>
      </w:pPr>
      <w:r>
        <w:t>B. Handles CSVs</w:t>
      </w:r>
    </w:p>
    <w:p>
      <w:pPr>
        <w:pStyle w:val="ListBullet"/>
      </w:pPr>
      <w:r>
        <w:t>C. Adds logic and variables into SQL</w:t>
      </w:r>
    </w:p>
    <w:p>
      <w:pPr>
        <w:pStyle w:val="ListBullet"/>
      </w:pPr>
      <w:r>
        <w:t>D. Builds dashboards</w:t>
      </w:r>
    </w:p>
    <w:p>
      <w:r>
        <w:t>Answer: C</w:t>
        <w:br/>
      </w:r>
    </w:p>
    <w:p>
      <w:r>
        <w:t>25. What does the dbt Cloud IDE allow you to do?</w:t>
      </w:r>
    </w:p>
    <w:p>
      <w:pPr>
        <w:pStyle w:val="ListBullet"/>
      </w:pPr>
      <w:r>
        <w:t>A. Build dashboards</w:t>
      </w:r>
    </w:p>
    <w:p>
      <w:pPr>
        <w:pStyle w:val="ListBullet"/>
      </w:pPr>
      <w:r>
        <w:t>B. Write and test dbt code in the browser</w:t>
      </w:r>
    </w:p>
    <w:p>
      <w:pPr>
        <w:pStyle w:val="ListBullet"/>
      </w:pPr>
      <w:r>
        <w:t>C. Only deploy dbt models</w:t>
      </w:r>
    </w:p>
    <w:p>
      <w:pPr>
        <w:pStyle w:val="ListBullet"/>
      </w:pPr>
      <w:r>
        <w:t>D. Monitor system usage</w:t>
      </w:r>
    </w:p>
    <w:p>
      <w:r>
        <w:t>Answer: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